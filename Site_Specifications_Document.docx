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B9378" w14:textId="14778F93" w:rsidR="00DE5D2E" w:rsidRPr="00BA3715" w:rsidRDefault="00000000" w:rsidP="004A17F1">
      <w:pPr>
        <w:pStyle w:val="Heading1"/>
        <w:ind w:left="2160" w:firstLine="720"/>
        <w:rPr>
          <w:rFonts w:asciiTheme="minorHAnsi" w:hAnsiTheme="minorHAnsi"/>
          <w:color w:val="000000" w:themeColor="text1"/>
        </w:rPr>
      </w:pPr>
      <w:r w:rsidRPr="00BA3715">
        <w:rPr>
          <w:rFonts w:asciiTheme="minorHAnsi" w:hAnsiTheme="minorHAnsi"/>
          <w:color w:val="000000" w:themeColor="text1"/>
        </w:rPr>
        <w:t>Site Specifications Document</w:t>
      </w:r>
    </w:p>
    <w:p w14:paraId="0EC192B9" w14:textId="77777777" w:rsidR="004A17F1" w:rsidRPr="00BA3715" w:rsidRDefault="004A17F1" w:rsidP="004A17F1"/>
    <w:p w14:paraId="7BEDACBD" w14:textId="0BCB3BCB" w:rsidR="004A17F1" w:rsidRPr="00BA3715" w:rsidRDefault="004A17F1" w:rsidP="00EB7501">
      <w:pPr>
        <w:spacing w:after="0"/>
      </w:pPr>
      <w:r w:rsidRPr="00BA3715">
        <w:t>Doris Aleksovska</w:t>
      </w:r>
      <w:r w:rsidRPr="00BA3715">
        <w:tab/>
      </w:r>
    </w:p>
    <w:p w14:paraId="55E4D45F" w14:textId="46B42A2A" w:rsidR="004A17F1" w:rsidRPr="00BA3715" w:rsidRDefault="00000000" w:rsidP="00EB7501">
      <w:pPr>
        <w:spacing w:after="0"/>
      </w:pPr>
      <w:r w:rsidRPr="00BA3715">
        <w:t>Website Name: Doris’ Portfolio</w:t>
      </w:r>
    </w:p>
    <w:p w14:paraId="10815976" w14:textId="77777777" w:rsidR="00DE5D2E" w:rsidRPr="00BA3715" w:rsidRDefault="00000000" w:rsidP="00EB7501">
      <w:pPr>
        <w:pStyle w:val="Heading2"/>
        <w:rPr>
          <w:rFonts w:asciiTheme="minorHAnsi" w:hAnsiTheme="minorHAnsi"/>
          <w:color w:val="000000" w:themeColor="text1"/>
        </w:rPr>
      </w:pPr>
      <w:r w:rsidRPr="00BA3715">
        <w:rPr>
          <w:rFonts w:asciiTheme="minorHAnsi" w:hAnsiTheme="minorHAnsi"/>
          <w:color w:val="000000" w:themeColor="text1"/>
        </w:rPr>
        <w:t>1. Search Engine Optimization (SEO)</w:t>
      </w:r>
    </w:p>
    <w:p w14:paraId="5AB150A2" w14:textId="77777777" w:rsidR="004A17F1" w:rsidRPr="00BA3715" w:rsidRDefault="004A17F1" w:rsidP="00EB7501">
      <w:pPr>
        <w:spacing w:after="0"/>
      </w:pPr>
    </w:p>
    <w:p w14:paraId="7ABD6238" w14:textId="77777777" w:rsidR="004A17F1" w:rsidRPr="00BA3715" w:rsidRDefault="004A17F1" w:rsidP="00EB7501">
      <w:pPr>
        <w:spacing w:after="0"/>
      </w:pPr>
      <w:r w:rsidRPr="00BA3715">
        <w:t xml:space="preserve">To improve the search engine visibility of my portfolio website, I followed the best practices outlined in </w:t>
      </w:r>
      <w:r w:rsidR="00000000" w:rsidRPr="00BA3715">
        <w:t xml:space="preserve">Google’s SEO Starter Guide. </w:t>
      </w:r>
    </w:p>
    <w:p w14:paraId="3269637B" w14:textId="77777777" w:rsidR="004A17F1" w:rsidRPr="00BA3715" w:rsidRDefault="00000000" w:rsidP="00EB7501">
      <w:pPr>
        <w:spacing w:after="0"/>
      </w:pPr>
      <w:r w:rsidRPr="00BA3715">
        <w:t>The specific techniques implemented in my code include:</w:t>
      </w:r>
      <w:r w:rsidRPr="00BA3715">
        <w:br/>
      </w:r>
      <w:r w:rsidRPr="00BA3715">
        <w:br/>
      </w:r>
      <w:r w:rsidR="004A17F1" w:rsidRPr="00BA3715">
        <w:t xml:space="preserve">- </w:t>
      </w:r>
      <w:r w:rsidRPr="00BA3715">
        <w:t>Title Tags and Meta Descriptions</w:t>
      </w:r>
      <w:r w:rsidR="004A17F1" w:rsidRPr="00BA3715">
        <w:t>:</w:t>
      </w:r>
      <w:r w:rsidRPr="00BA3715">
        <w:br/>
        <w:t xml:space="preserve">  In the `&lt;head&gt;` section of every HTML page, I included a `&lt;title&gt;` tag and a `&lt;meta&gt;` description to help search engines and users understand the purpose of each page. For example:</w:t>
      </w:r>
      <w:r w:rsidRPr="00BA3715">
        <w:br/>
        <w:t xml:space="preserve">  ```html</w:t>
      </w:r>
      <w:r w:rsidRPr="00BA3715">
        <w:br/>
        <w:t xml:space="preserve">  &lt;title&gt;Portfolio Website&lt;/title&gt;</w:t>
      </w:r>
      <w:r w:rsidRPr="00BA3715">
        <w:br/>
        <w:t xml:space="preserve">  &lt;meta name="description" content="Explore Doris' portfolio showcasing work in data analysis, manipulation, and visualizations."&gt;</w:t>
      </w:r>
      <w:r w:rsidRPr="00BA3715">
        <w:br/>
        <w:t xml:space="preserve">  ```</w:t>
      </w:r>
    </w:p>
    <w:p w14:paraId="4BDCE5BB" w14:textId="77777777" w:rsidR="004A17F1" w:rsidRPr="00BA3715" w:rsidRDefault="004A17F1" w:rsidP="00EB7501">
      <w:pPr>
        <w:spacing w:after="0"/>
      </w:pPr>
      <w:r w:rsidRPr="00BA3715">
        <w:t xml:space="preserve">In addition to this I used semantic elements such as: &lt;header&gt;, &lt;section&gt;, &lt;footer&gt; to improve content structure and enhance readability for search engines. </w:t>
      </w:r>
      <w:r w:rsidR="00000000" w:rsidRPr="00BA3715">
        <w:br/>
      </w:r>
      <w:r w:rsidRPr="00BA3715">
        <w:t xml:space="preserve"> For example: </w:t>
      </w:r>
      <w:r w:rsidR="00000000" w:rsidRPr="00BA3715">
        <w:br/>
        <w:t xml:space="preserve">  &lt;header&gt;</w:t>
      </w:r>
      <w:r w:rsidR="00000000" w:rsidRPr="00BA3715">
        <w:br/>
        <w:t xml:space="preserve">      &lt;h1&gt;Doris' Portfolio&lt;/h1&gt;</w:t>
      </w:r>
      <w:r w:rsidR="00000000" w:rsidRPr="00BA3715">
        <w:br/>
        <w:t xml:space="preserve">      &lt;nav&gt;</w:t>
      </w:r>
      <w:r w:rsidR="00000000" w:rsidRPr="00BA3715">
        <w:br/>
        <w:t xml:space="preserve">          &lt;</w:t>
      </w:r>
      <w:proofErr w:type="spellStart"/>
      <w:r w:rsidR="00000000" w:rsidRPr="00BA3715">
        <w:t>ul</w:t>
      </w:r>
      <w:proofErr w:type="spellEnd"/>
      <w:r w:rsidR="00000000" w:rsidRPr="00BA3715">
        <w:t>&gt;</w:t>
      </w:r>
      <w:r w:rsidR="00000000" w:rsidRPr="00BA3715">
        <w:br/>
        <w:t xml:space="preserve">              &lt;li&gt;&lt;a </w:t>
      </w:r>
      <w:proofErr w:type="spellStart"/>
      <w:r w:rsidR="00000000" w:rsidRPr="00BA3715">
        <w:t>href</w:t>
      </w:r>
      <w:proofErr w:type="spellEnd"/>
      <w:r w:rsidR="00000000" w:rsidRPr="00BA3715">
        <w:t>="Doris_analyst.html"&gt;Home&lt;/a&gt;&lt;/li&gt;</w:t>
      </w:r>
      <w:r w:rsidR="00000000" w:rsidRPr="00BA3715">
        <w:br/>
        <w:t xml:space="preserve">              &lt;li&gt;&lt;a </w:t>
      </w:r>
      <w:proofErr w:type="spellStart"/>
      <w:r w:rsidR="00000000" w:rsidRPr="00BA3715">
        <w:t>href</w:t>
      </w:r>
      <w:proofErr w:type="spellEnd"/>
      <w:r w:rsidR="00000000" w:rsidRPr="00BA3715">
        <w:t>="projectspage.html"&gt;Projects&lt;/a&gt;&lt;/li&gt;</w:t>
      </w:r>
      <w:r w:rsidR="00000000" w:rsidRPr="00BA3715">
        <w:br/>
        <w:t xml:space="preserve">              &lt;li&gt;&lt;a </w:t>
      </w:r>
      <w:proofErr w:type="spellStart"/>
      <w:r w:rsidR="00000000" w:rsidRPr="00BA3715">
        <w:t>href</w:t>
      </w:r>
      <w:proofErr w:type="spellEnd"/>
      <w:r w:rsidR="00000000" w:rsidRPr="00BA3715">
        <w:t>="aboutme.html"&gt;About&lt;/a&gt;&lt;/li&gt;</w:t>
      </w:r>
      <w:r w:rsidR="00000000" w:rsidRPr="00BA3715">
        <w:br/>
        <w:t xml:space="preserve">              &lt;li&gt;&lt;a </w:t>
      </w:r>
      <w:proofErr w:type="spellStart"/>
      <w:r w:rsidR="00000000" w:rsidRPr="00BA3715">
        <w:t>href</w:t>
      </w:r>
      <w:proofErr w:type="spellEnd"/>
      <w:r w:rsidR="00000000" w:rsidRPr="00BA3715">
        <w:t>="contact.html"&gt;Contact&lt;/a&gt;&lt;/li&gt;</w:t>
      </w:r>
      <w:r w:rsidR="00000000" w:rsidRPr="00BA3715">
        <w:br/>
        <w:t xml:space="preserve">          &lt;/</w:t>
      </w:r>
      <w:proofErr w:type="spellStart"/>
      <w:r w:rsidR="00000000" w:rsidRPr="00BA3715">
        <w:t>ul</w:t>
      </w:r>
      <w:proofErr w:type="spellEnd"/>
      <w:r w:rsidR="00000000" w:rsidRPr="00BA3715">
        <w:t>&gt;</w:t>
      </w:r>
      <w:r w:rsidR="00000000" w:rsidRPr="00BA3715">
        <w:br/>
        <w:t xml:space="preserve">      &lt;/nav&gt;</w:t>
      </w:r>
      <w:r w:rsidR="00000000" w:rsidRPr="00BA3715">
        <w:br/>
        <w:t xml:space="preserve">  &lt;/header&gt;</w:t>
      </w:r>
      <w:r w:rsidR="00000000" w:rsidRPr="00BA3715">
        <w:br/>
        <w:t xml:space="preserve">  ```</w:t>
      </w:r>
    </w:p>
    <w:p w14:paraId="6410C5E3" w14:textId="6373CE47" w:rsidR="00EB7501" w:rsidRPr="00BA3715" w:rsidRDefault="004A17F1" w:rsidP="00EB7501">
      <w:pPr>
        <w:spacing w:after="0" w:line="240" w:lineRule="auto"/>
      </w:pPr>
      <w:r w:rsidRPr="00BA3715">
        <w:t xml:space="preserve">Based on the Google SEO guide, I also used </w:t>
      </w:r>
      <w:r w:rsidR="00EB7501" w:rsidRPr="00BA3715">
        <w:t xml:space="preserve">alt text for all my images and URLs . I kept my page names simple and descriptive to enhance SEO. </w:t>
      </w:r>
      <w:r w:rsidR="00000000" w:rsidRPr="00BA3715">
        <w:br/>
      </w:r>
      <w:r w:rsidR="00000000" w:rsidRPr="00BA3715">
        <w:br/>
      </w:r>
    </w:p>
    <w:p w14:paraId="3AA50CD4" w14:textId="77777777" w:rsidR="00EB7501" w:rsidRPr="00BA3715" w:rsidRDefault="00EB7501" w:rsidP="00EB7501">
      <w:pPr>
        <w:spacing w:after="0" w:line="240" w:lineRule="auto"/>
        <w:jc w:val="both"/>
      </w:pPr>
    </w:p>
    <w:p w14:paraId="72973D3F" w14:textId="77777777" w:rsidR="00EB7501" w:rsidRPr="00BA3715" w:rsidRDefault="00EB7501" w:rsidP="00EB7501">
      <w:pPr>
        <w:spacing w:after="0" w:line="240" w:lineRule="auto"/>
        <w:jc w:val="both"/>
      </w:pPr>
    </w:p>
    <w:p w14:paraId="02E04C83" w14:textId="77777777" w:rsidR="00EB7501" w:rsidRPr="00BA3715" w:rsidRDefault="00EB7501" w:rsidP="00EB7501">
      <w:pPr>
        <w:spacing w:after="0" w:line="240" w:lineRule="auto"/>
        <w:jc w:val="both"/>
      </w:pPr>
    </w:p>
    <w:p w14:paraId="0C0B753D" w14:textId="128B3E43" w:rsidR="00EB7501" w:rsidRPr="00BA3715" w:rsidRDefault="00EB7501" w:rsidP="00EB7501">
      <w:pPr>
        <w:spacing w:after="0" w:line="240" w:lineRule="auto"/>
        <w:jc w:val="both"/>
      </w:pPr>
      <w:r w:rsidRPr="00BA3715">
        <w:lastRenderedPageBreak/>
        <w:t>2.  Responsive Web Design</w:t>
      </w:r>
    </w:p>
    <w:p w14:paraId="4FD2144A" w14:textId="77777777" w:rsidR="00EB7501" w:rsidRPr="00BA3715" w:rsidRDefault="00EB7501" w:rsidP="00EB7501">
      <w:pPr>
        <w:spacing w:after="0" w:line="240" w:lineRule="auto"/>
        <w:jc w:val="both"/>
      </w:pPr>
    </w:p>
    <w:p w14:paraId="6E9D8712" w14:textId="225EE054" w:rsidR="00EB7501" w:rsidRPr="00BA3715" w:rsidRDefault="00EB7501" w:rsidP="00EB7501">
      <w:pPr>
        <w:spacing w:after="0" w:line="240" w:lineRule="auto"/>
      </w:pPr>
      <w:r w:rsidRPr="00BA3715">
        <w:br/>
      </w:r>
      <w:r w:rsidRPr="00BA3715">
        <w:t xml:space="preserve">To </w:t>
      </w:r>
      <w:r w:rsidR="00E82494" w:rsidRPr="00BA3715">
        <w:t xml:space="preserve">make my site responsive, </w:t>
      </w:r>
      <w:r w:rsidRPr="00BA3715">
        <w:t xml:space="preserve"> I designed my website with a simple structure and flexible layouts. </w:t>
      </w:r>
    </w:p>
    <w:p w14:paraId="2C53B7D3" w14:textId="77777777" w:rsidR="00EB7501" w:rsidRPr="00BA3715" w:rsidRDefault="00EB7501" w:rsidP="00EB7501">
      <w:pPr>
        <w:spacing w:after="0" w:line="240" w:lineRule="auto"/>
        <w:jc w:val="both"/>
      </w:pPr>
      <w:r w:rsidRPr="00BA3715">
        <w:t xml:space="preserve">I used “viewport meta tag” to make the website display correctly on all devices. </w:t>
      </w:r>
    </w:p>
    <w:p w14:paraId="22BFDDEA" w14:textId="77777777" w:rsidR="00EB7501" w:rsidRPr="00BA3715" w:rsidRDefault="00EB7501" w:rsidP="00EB7501">
      <w:pPr>
        <w:spacing w:after="0" w:line="240" w:lineRule="auto"/>
        <w:jc w:val="both"/>
      </w:pPr>
    </w:p>
    <w:p w14:paraId="5F9182C7" w14:textId="4C705220" w:rsidR="00EB7501" w:rsidRPr="00BA3715" w:rsidRDefault="00EB7501" w:rsidP="00EB7501">
      <w:pPr>
        <w:spacing w:after="0" w:line="240" w:lineRule="auto"/>
        <w:jc w:val="both"/>
      </w:pPr>
      <w:r w:rsidRPr="00BA3715">
        <w:t>The layout includes percentage-based widths that allows adjustments. I also added media queries so my website can load on smaller screens with a width of 768px or smaller.</w:t>
      </w:r>
    </w:p>
    <w:p w14:paraId="70864660" w14:textId="0A5CDB9F" w:rsidR="00EB7501" w:rsidRPr="00BA3715" w:rsidRDefault="00EB7501" w:rsidP="00EB7501">
      <w:pPr>
        <w:spacing w:after="0" w:line="240" w:lineRule="auto"/>
        <w:jc w:val="both"/>
      </w:pPr>
      <w:r w:rsidRPr="00BA3715">
        <w:t>The images are set</w:t>
      </w:r>
      <w:r w:rsidRPr="00BA3715">
        <w:t xml:space="preserve"> to scale within their containers, and buttons/links are styled with padding for ease of use on touchscreens. For example:</w:t>
      </w:r>
    </w:p>
    <w:p w14:paraId="4FFBA47C" w14:textId="77777777" w:rsidR="00EB7501" w:rsidRPr="00BA3715" w:rsidRDefault="00EB7501" w:rsidP="00EB7501">
      <w:pPr>
        <w:spacing w:after="0" w:line="240" w:lineRule="auto"/>
        <w:jc w:val="both"/>
      </w:pPr>
    </w:p>
    <w:p w14:paraId="6A46D040" w14:textId="77777777" w:rsidR="00EB7501" w:rsidRPr="00EB7501" w:rsidRDefault="00EB7501" w:rsidP="00EB7501">
      <w:pPr>
        <w:spacing w:after="0" w:line="240" w:lineRule="auto"/>
        <w:jc w:val="both"/>
      </w:pPr>
      <w:proofErr w:type="spellStart"/>
      <w:r w:rsidRPr="00EB7501">
        <w:t>css</w:t>
      </w:r>
      <w:proofErr w:type="spellEnd"/>
    </w:p>
    <w:p w14:paraId="39B01F5C" w14:textId="77777777" w:rsidR="00EB7501" w:rsidRPr="00EB7501" w:rsidRDefault="00EB7501" w:rsidP="00EB7501">
      <w:pPr>
        <w:spacing w:after="0" w:line="240" w:lineRule="auto"/>
        <w:jc w:val="both"/>
      </w:pPr>
      <w:r w:rsidRPr="00EB7501">
        <w:t>Copy code</w:t>
      </w:r>
    </w:p>
    <w:p w14:paraId="34AFECC8" w14:textId="77777777" w:rsidR="00EB7501" w:rsidRPr="00EB7501" w:rsidRDefault="00EB7501" w:rsidP="00EB7501">
      <w:pPr>
        <w:spacing w:after="0" w:line="240" w:lineRule="auto"/>
        <w:jc w:val="both"/>
      </w:pPr>
      <w:r w:rsidRPr="00EB7501">
        <w:t>form button {</w:t>
      </w:r>
    </w:p>
    <w:p w14:paraId="5C1B7EC2" w14:textId="77777777" w:rsidR="00EB7501" w:rsidRPr="00EB7501" w:rsidRDefault="00EB7501" w:rsidP="00EB7501">
      <w:pPr>
        <w:spacing w:after="0" w:line="240" w:lineRule="auto"/>
        <w:jc w:val="both"/>
      </w:pPr>
      <w:r w:rsidRPr="00EB7501">
        <w:t xml:space="preserve">    background-color: #</w:t>
      </w:r>
      <w:proofErr w:type="gramStart"/>
      <w:r w:rsidRPr="00EB7501">
        <w:t>007BFF;</w:t>
      </w:r>
      <w:proofErr w:type="gramEnd"/>
    </w:p>
    <w:p w14:paraId="25DACAF8" w14:textId="77777777" w:rsidR="00EB7501" w:rsidRPr="00EB7501" w:rsidRDefault="00EB7501" w:rsidP="00EB7501">
      <w:pPr>
        <w:spacing w:after="0" w:line="240" w:lineRule="auto"/>
        <w:jc w:val="both"/>
      </w:pPr>
      <w:r w:rsidRPr="00EB7501">
        <w:t xml:space="preserve">    color: </w:t>
      </w:r>
      <w:proofErr w:type="gramStart"/>
      <w:r w:rsidRPr="00EB7501">
        <w:t>white;</w:t>
      </w:r>
      <w:proofErr w:type="gramEnd"/>
    </w:p>
    <w:p w14:paraId="55A9548C" w14:textId="77777777" w:rsidR="00EB7501" w:rsidRPr="00EB7501" w:rsidRDefault="00EB7501" w:rsidP="00EB7501">
      <w:pPr>
        <w:spacing w:after="0" w:line="240" w:lineRule="auto"/>
        <w:jc w:val="both"/>
      </w:pPr>
      <w:r w:rsidRPr="00EB7501">
        <w:t xml:space="preserve">    padding: </w:t>
      </w:r>
      <w:proofErr w:type="gramStart"/>
      <w:r w:rsidRPr="00EB7501">
        <w:t>8px;</w:t>
      </w:r>
      <w:proofErr w:type="gramEnd"/>
    </w:p>
    <w:p w14:paraId="5C1D7180" w14:textId="77777777" w:rsidR="00EB7501" w:rsidRPr="00EB7501" w:rsidRDefault="00EB7501" w:rsidP="00EB7501">
      <w:pPr>
        <w:spacing w:after="0" w:line="240" w:lineRule="auto"/>
        <w:jc w:val="both"/>
      </w:pPr>
      <w:r w:rsidRPr="00EB7501">
        <w:t xml:space="preserve">    border-radius: </w:t>
      </w:r>
      <w:proofErr w:type="gramStart"/>
      <w:r w:rsidRPr="00EB7501">
        <w:t>4px;</w:t>
      </w:r>
      <w:proofErr w:type="gramEnd"/>
    </w:p>
    <w:p w14:paraId="709811E4" w14:textId="77777777" w:rsidR="00EB7501" w:rsidRPr="00EB7501" w:rsidRDefault="00EB7501" w:rsidP="00EB7501">
      <w:pPr>
        <w:spacing w:after="0" w:line="240" w:lineRule="auto"/>
        <w:jc w:val="both"/>
      </w:pPr>
      <w:r w:rsidRPr="00EB7501">
        <w:t>}</w:t>
      </w:r>
    </w:p>
    <w:p w14:paraId="6F0264E9" w14:textId="77FB81CF" w:rsidR="00EB7501" w:rsidRPr="00BA3715" w:rsidRDefault="00EB7501" w:rsidP="00EB7501">
      <w:pPr>
        <w:spacing w:after="0" w:line="240" w:lineRule="auto"/>
      </w:pPr>
    </w:p>
    <w:p w14:paraId="611F39A9" w14:textId="42D38D8D" w:rsidR="00DE5D2E" w:rsidRPr="00BA3715" w:rsidRDefault="00E82494">
      <w:r w:rsidRPr="00BA3715">
        <w:t xml:space="preserve">Overall, I am satisfied with the overall design of my website. I am excited to keep building it, add more projects, and hopefully it helps me secure a job.  </w:t>
      </w:r>
    </w:p>
    <w:sectPr w:rsidR="00DE5D2E" w:rsidRPr="00BA37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299956">
    <w:abstractNumId w:val="8"/>
  </w:num>
  <w:num w:numId="2" w16cid:durableId="1211767022">
    <w:abstractNumId w:val="6"/>
  </w:num>
  <w:num w:numId="3" w16cid:durableId="1428697473">
    <w:abstractNumId w:val="5"/>
  </w:num>
  <w:num w:numId="4" w16cid:durableId="1183400630">
    <w:abstractNumId w:val="4"/>
  </w:num>
  <w:num w:numId="5" w16cid:durableId="1461803402">
    <w:abstractNumId w:val="7"/>
  </w:num>
  <w:num w:numId="6" w16cid:durableId="2053457493">
    <w:abstractNumId w:val="3"/>
  </w:num>
  <w:num w:numId="7" w16cid:durableId="1609315381">
    <w:abstractNumId w:val="2"/>
  </w:num>
  <w:num w:numId="8" w16cid:durableId="2024630604">
    <w:abstractNumId w:val="1"/>
  </w:num>
  <w:num w:numId="9" w16cid:durableId="15021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17F1"/>
    <w:rsid w:val="00813EA6"/>
    <w:rsid w:val="00AA1D8D"/>
    <w:rsid w:val="00B47730"/>
    <w:rsid w:val="00BA3715"/>
    <w:rsid w:val="00CB0664"/>
    <w:rsid w:val="00DE5D2E"/>
    <w:rsid w:val="00E82494"/>
    <w:rsid w:val="00EB75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48C8D"/>
  <w14:defaultImageDpi w14:val="300"/>
  <w15:docId w15:val="{6B7144C7-00C2-0C42-9CF4-3B3EA425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B75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Doris Aleksovska</cp:lastModifiedBy>
  <cp:revision>3</cp:revision>
  <dcterms:created xsi:type="dcterms:W3CDTF">2024-12-08T23:59:00Z</dcterms:created>
  <dcterms:modified xsi:type="dcterms:W3CDTF">2024-12-08T23:59:00Z</dcterms:modified>
  <cp:category/>
</cp:coreProperties>
</file>